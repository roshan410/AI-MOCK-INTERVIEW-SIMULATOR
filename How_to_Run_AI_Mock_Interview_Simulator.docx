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7CE6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How to Run the Project: AI Mock Interview Simulator</w:t>
      </w:r>
    </w:p>
    <w:p w:rsidR="00A42D48" w:rsidRPr="00A42D48" w:rsidRDefault="00A42D48" w:rsidP="00A42D48"/>
    <w:p w:rsidR="00BE7CE6" w:rsidRPr="00A42D48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1. Requirements</w:t>
      </w:r>
    </w:p>
    <w:p w:rsidR="00BE7CE6" w:rsidRPr="00A42D48" w:rsidRDefault="00000000" w:rsidP="00A42D48">
      <w:pPr>
        <w:ind w:left="72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Ensure the following tools and libraries are installed:</w:t>
      </w:r>
    </w:p>
    <w:p w:rsidR="00BE7CE6" w:rsidRPr="00A42D48" w:rsidRDefault="00000000" w:rsidP="00A42D48">
      <w:pPr>
        <w:pStyle w:val="Heading2"/>
        <w:ind w:left="720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System Requirements</w:t>
      </w:r>
    </w:p>
    <w:p w:rsidR="00BE7CE6" w:rsidRPr="00A42D48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- Python 3.8 or above</w:t>
      </w:r>
      <w:r w:rsidRPr="00A42D48">
        <w:rPr>
          <w:rFonts w:ascii="Times New Roman" w:hAnsi="Times New Roman" w:cs="Times New Roman"/>
          <w:sz w:val="26"/>
          <w:szCs w:val="26"/>
        </w:rPr>
        <w:br/>
        <w:t>- OS: Windows, Linux, or macOS</w:t>
      </w:r>
      <w:r w:rsidRPr="00A42D48">
        <w:rPr>
          <w:rFonts w:ascii="Times New Roman" w:hAnsi="Times New Roman" w:cs="Times New Roman"/>
          <w:sz w:val="26"/>
          <w:szCs w:val="26"/>
        </w:rPr>
        <w:br/>
        <w:t>- Microphone and audio input support</w:t>
      </w:r>
    </w:p>
    <w:p w:rsidR="00BE7CE6" w:rsidRPr="00A42D48" w:rsidRDefault="00000000" w:rsidP="00A42D48">
      <w:pPr>
        <w:pStyle w:val="Heading2"/>
        <w:ind w:left="720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Python Dependencies</w:t>
      </w:r>
    </w:p>
    <w:p w:rsidR="00BE7CE6" w:rsidRPr="00A42D48" w:rsidRDefault="00000000" w:rsidP="00A42D48">
      <w:pPr>
        <w:ind w:left="72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Install using pip:</w:t>
      </w:r>
    </w:p>
    <w:p w:rsidR="00BE7CE6" w:rsidRPr="00A42D48" w:rsidRDefault="00000000" w:rsidP="00A42D48">
      <w:pPr>
        <w:pStyle w:val="IntenseQuote"/>
        <w:ind w:left="1656"/>
        <w:rPr>
          <w:rFonts w:ascii="Times New Roman" w:hAnsi="Times New Roman" w:cs="Times New Roman"/>
          <w:color w:val="auto"/>
          <w:sz w:val="26"/>
          <w:szCs w:val="26"/>
        </w:rPr>
      </w:pPr>
      <w:r w:rsidRPr="00A42D48">
        <w:rPr>
          <w:rFonts w:ascii="Times New Roman" w:hAnsi="Times New Roman" w:cs="Times New Roman"/>
          <w:color w:val="auto"/>
          <w:sz w:val="26"/>
          <w:szCs w:val="26"/>
        </w:rPr>
        <w:t>pip install tkinter sounddevice pyttsx3 numpy vosk gpt4all</w:t>
      </w:r>
    </w:p>
    <w:p w:rsidR="00BE7CE6" w:rsidRPr="00A42D48" w:rsidRDefault="00000000" w:rsidP="00A42D48">
      <w:pPr>
        <w:ind w:left="72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*Note: tkinter comes pre-installed with most Python distributions. If not, install it via your OS package manager.</w:t>
      </w:r>
    </w:p>
    <w:p w:rsidR="00BE7CE6" w:rsidRPr="00A42D48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2. Folder Structure</w:t>
      </w:r>
    </w:p>
    <w:p w:rsidR="00BE7CE6" w:rsidRPr="00A42D48" w:rsidRDefault="00000000" w:rsidP="00A42D48">
      <w:pPr>
        <w:ind w:left="72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Place the files and folders as follows:</w:t>
      </w:r>
    </w:p>
    <w:p w:rsidR="00BE7CE6" w:rsidRDefault="00000000" w:rsidP="00A42D48">
      <w:pPr>
        <w:pStyle w:val="IntenseQuote"/>
        <w:ind w:left="1656"/>
        <w:rPr>
          <w:rFonts w:ascii="Times New Roman" w:hAnsi="Times New Roman" w:cs="Times New Roman"/>
          <w:color w:val="auto"/>
          <w:sz w:val="26"/>
          <w:szCs w:val="26"/>
        </w:rPr>
      </w:pPr>
      <w:r w:rsidRPr="00A42D48">
        <w:rPr>
          <w:rFonts w:ascii="Times New Roman" w:hAnsi="Times New Roman" w:cs="Times New Roman"/>
          <w:color w:val="auto"/>
          <w:sz w:val="26"/>
          <w:szCs w:val="26"/>
        </w:rPr>
        <w:t>project_folder/</w:t>
      </w:r>
      <w:r w:rsidRPr="00A42D48">
        <w:rPr>
          <w:rFonts w:ascii="Times New Roman" w:hAnsi="Times New Roman" w:cs="Times New Roman"/>
          <w:color w:val="auto"/>
          <w:sz w:val="26"/>
          <w:szCs w:val="26"/>
        </w:rPr>
        <w:br/>
        <w:t>│</w:t>
      </w:r>
      <w:r w:rsidRPr="00A42D48">
        <w:rPr>
          <w:rFonts w:ascii="Times New Roman" w:hAnsi="Times New Roman" w:cs="Times New Roman"/>
          <w:color w:val="auto"/>
          <w:sz w:val="26"/>
          <w:szCs w:val="26"/>
        </w:rPr>
        <w:br/>
        <w:t>├── main.py                        # Your Python script</w:t>
      </w:r>
      <w:r w:rsidRPr="00A42D48">
        <w:rPr>
          <w:rFonts w:ascii="Times New Roman" w:hAnsi="Times New Roman" w:cs="Times New Roman"/>
          <w:color w:val="auto"/>
          <w:sz w:val="26"/>
          <w:szCs w:val="26"/>
        </w:rPr>
        <w:br/>
        <w:t>├── model/</w:t>
      </w:r>
      <w:r w:rsidRPr="00A42D48">
        <w:rPr>
          <w:rFonts w:ascii="Times New Roman" w:hAnsi="Times New Roman" w:cs="Times New Roman"/>
          <w:color w:val="auto"/>
          <w:sz w:val="26"/>
          <w:szCs w:val="26"/>
        </w:rPr>
        <w:br/>
        <w:t>│   └── mistral-7b-instruct-v0.</w:t>
      </w:r>
      <w:proofErr w:type="gramStart"/>
      <w:r w:rsidRPr="00A42D48">
        <w:rPr>
          <w:rFonts w:ascii="Times New Roman" w:hAnsi="Times New Roman" w:cs="Times New Roman"/>
          <w:color w:val="auto"/>
          <w:sz w:val="26"/>
          <w:szCs w:val="26"/>
        </w:rPr>
        <w:t>1.Q</w:t>
      </w:r>
      <w:proofErr w:type="gramEnd"/>
      <w:r w:rsidRPr="00A42D48">
        <w:rPr>
          <w:rFonts w:ascii="Times New Roman" w:hAnsi="Times New Roman" w:cs="Times New Roman"/>
          <w:color w:val="auto"/>
          <w:sz w:val="26"/>
          <w:szCs w:val="26"/>
        </w:rPr>
        <w:t>4_</w:t>
      </w:r>
      <w:proofErr w:type="gramStart"/>
      <w:r w:rsidRPr="00A42D48">
        <w:rPr>
          <w:rFonts w:ascii="Times New Roman" w:hAnsi="Times New Roman" w:cs="Times New Roman"/>
          <w:color w:val="auto"/>
          <w:sz w:val="26"/>
          <w:szCs w:val="26"/>
        </w:rPr>
        <w:t>0.gguf</w:t>
      </w:r>
      <w:proofErr w:type="gramEnd"/>
      <w:r w:rsidRPr="00A42D48">
        <w:rPr>
          <w:rFonts w:ascii="Times New Roman" w:hAnsi="Times New Roman" w:cs="Times New Roman"/>
          <w:color w:val="auto"/>
          <w:sz w:val="26"/>
          <w:szCs w:val="26"/>
        </w:rPr>
        <w:br/>
        <w:t xml:space="preserve">└── vosk-model-en-us-0.22/         # Downloaded </w:t>
      </w:r>
      <w:proofErr w:type="spellStart"/>
      <w:r w:rsidRPr="00A42D48">
        <w:rPr>
          <w:rFonts w:ascii="Times New Roman" w:hAnsi="Times New Roman" w:cs="Times New Roman"/>
          <w:color w:val="auto"/>
          <w:sz w:val="26"/>
          <w:szCs w:val="26"/>
        </w:rPr>
        <w:t>Vosk</w:t>
      </w:r>
      <w:proofErr w:type="spellEnd"/>
      <w:r w:rsidRPr="00A42D48">
        <w:rPr>
          <w:rFonts w:ascii="Times New Roman" w:hAnsi="Times New Roman" w:cs="Times New Roman"/>
          <w:color w:val="auto"/>
          <w:sz w:val="26"/>
          <w:szCs w:val="26"/>
        </w:rPr>
        <w:t xml:space="preserve"> STT model</w:t>
      </w:r>
    </w:p>
    <w:p w:rsidR="00A42D48" w:rsidRPr="00A42D48" w:rsidRDefault="00A42D48" w:rsidP="00A42D48"/>
    <w:p w:rsidR="00BE7CE6" w:rsidRPr="00A42D48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lastRenderedPageBreak/>
        <w:t>3. Download Required Models</w:t>
      </w:r>
    </w:p>
    <w:p w:rsidR="00BE7CE6" w:rsidRPr="00A42D48" w:rsidRDefault="00000000" w:rsidP="00A42D48">
      <w:pPr>
        <w:pStyle w:val="Heading2"/>
        <w:ind w:left="720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Vosk Speech-to-Text Model</w:t>
      </w:r>
    </w:p>
    <w:p w:rsidR="00BE7CE6" w:rsidRPr="00A42D48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Download from: https://alphacephei.com/vosk/models</w:t>
      </w:r>
    </w:p>
    <w:p w:rsidR="00BE7CE6" w:rsidRPr="00A42D48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Use: vosk-model-en-us-0.22</w:t>
      </w:r>
    </w:p>
    <w:p w:rsidR="00BE7CE6" w:rsidRPr="00A42D48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Extract it and place the folder as vosk-model-en-us-0.22/ in the project directory.</w:t>
      </w:r>
    </w:p>
    <w:p w:rsidR="00BE7CE6" w:rsidRPr="00A42D48" w:rsidRDefault="00000000" w:rsidP="00A42D48">
      <w:pPr>
        <w:pStyle w:val="Heading2"/>
        <w:ind w:left="720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GPT4All Language Model</w:t>
      </w:r>
    </w:p>
    <w:p w:rsidR="00BE7CE6" w:rsidRPr="00A42D48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Download from: https://gpt4all.io/index.html</w:t>
      </w:r>
    </w:p>
    <w:p w:rsidR="00BE7CE6" w:rsidRPr="00A42D48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Use: mistral-7b-instruct-v0.</w:t>
      </w:r>
      <w:proofErr w:type="gramStart"/>
      <w:r w:rsidRPr="00A42D48">
        <w:rPr>
          <w:rFonts w:ascii="Times New Roman" w:hAnsi="Times New Roman" w:cs="Times New Roman"/>
          <w:sz w:val="26"/>
          <w:szCs w:val="26"/>
        </w:rPr>
        <w:t>1.Q</w:t>
      </w:r>
      <w:proofErr w:type="gramEnd"/>
      <w:r w:rsidRPr="00A42D48">
        <w:rPr>
          <w:rFonts w:ascii="Times New Roman" w:hAnsi="Times New Roman" w:cs="Times New Roman"/>
          <w:sz w:val="26"/>
          <w:szCs w:val="26"/>
        </w:rPr>
        <w:t>4_</w:t>
      </w:r>
      <w:proofErr w:type="gramStart"/>
      <w:r w:rsidRPr="00A42D48">
        <w:rPr>
          <w:rFonts w:ascii="Times New Roman" w:hAnsi="Times New Roman" w:cs="Times New Roman"/>
          <w:sz w:val="26"/>
          <w:szCs w:val="26"/>
        </w:rPr>
        <w:t>0.gguf</w:t>
      </w:r>
      <w:proofErr w:type="gramEnd"/>
    </w:p>
    <w:p w:rsidR="00BE7CE6" w:rsidRDefault="00000000" w:rsidP="00A42D48">
      <w:pPr>
        <w:ind w:left="144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Place it inside a folder named model/.</w:t>
      </w:r>
    </w:p>
    <w:p w:rsidR="00A42D48" w:rsidRPr="00A42D48" w:rsidRDefault="00A42D48" w:rsidP="00A42D48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BE7CE6" w:rsidRPr="00A42D48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4. Run the Project</w:t>
      </w:r>
    </w:p>
    <w:p w:rsidR="00A42D48" w:rsidRDefault="00000000" w:rsidP="00A42D48">
      <w:pPr>
        <w:pStyle w:val="IntenseQuote"/>
        <w:ind w:left="72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Navigate to the project directory and execute the script:</w:t>
      </w:r>
      <w:r w:rsidR="00A42D48" w:rsidRPr="00A42D4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42D48" w:rsidRDefault="00A42D48" w:rsidP="00A42D48">
      <w:pPr>
        <w:pStyle w:val="IntenseQuote"/>
        <w:ind w:left="720"/>
        <w:rPr>
          <w:rFonts w:ascii="Times New Roman" w:hAnsi="Times New Roman" w:cs="Times New Roman"/>
          <w:color w:val="auto"/>
          <w:sz w:val="26"/>
          <w:szCs w:val="26"/>
        </w:rPr>
      </w:pPr>
      <w:r w:rsidRPr="00A42D48">
        <w:rPr>
          <w:rFonts w:ascii="Times New Roman" w:hAnsi="Times New Roman" w:cs="Times New Roman"/>
          <w:color w:val="auto"/>
          <w:sz w:val="26"/>
          <w:szCs w:val="26"/>
        </w:rPr>
        <w:t>python main.py</w:t>
      </w:r>
    </w:p>
    <w:p w:rsidR="00A42D48" w:rsidRPr="00A42D48" w:rsidRDefault="00A42D48" w:rsidP="00A42D48"/>
    <w:p w:rsidR="00BE7CE6" w:rsidRPr="00A42D48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t>5. Using the App</w:t>
      </w:r>
    </w:p>
    <w:p w:rsidR="00BE7CE6" w:rsidRDefault="00000000" w:rsidP="00A42D48">
      <w:pPr>
        <w:ind w:left="720"/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1. Launches a GUI Window</w:t>
      </w:r>
      <w:r w:rsidRPr="00A42D48">
        <w:rPr>
          <w:rFonts w:ascii="Times New Roman" w:hAnsi="Times New Roman" w:cs="Times New Roman"/>
          <w:sz w:val="26"/>
          <w:szCs w:val="26"/>
        </w:rPr>
        <w:br/>
        <w:t>2. Select Role (e.g., Data Analyst, Software Developer)</w:t>
      </w:r>
      <w:r w:rsidRPr="00A42D48">
        <w:rPr>
          <w:rFonts w:ascii="Times New Roman" w:hAnsi="Times New Roman" w:cs="Times New Roman"/>
          <w:sz w:val="26"/>
          <w:szCs w:val="26"/>
        </w:rPr>
        <w:br/>
        <w:t>3. Click “</w:t>
      </w:r>
      <w:r w:rsidRPr="00A42D48">
        <w:rPr>
          <w:rFonts w:ascii="Segoe UI Emoji" w:hAnsi="Segoe UI Emoji" w:cs="Segoe UI Emoji"/>
          <w:sz w:val="26"/>
          <w:szCs w:val="26"/>
        </w:rPr>
        <w:t>🎤</w:t>
      </w:r>
      <w:r w:rsidRPr="00A42D48">
        <w:rPr>
          <w:rFonts w:ascii="Times New Roman" w:hAnsi="Times New Roman" w:cs="Times New Roman"/>
          <w:sz w:val="26"/>
          <w:szCs w:val="26"/>
        </w:rPr>
        <w:t xml:space="preserve"> Start Interview” to begin</w:t>
      </w:r>
      <w:r w:rsidRPr="00A42D48">
        <w:rPr>
          <w:rFonts w:ascii="Times New Roman" w:hAnsi="Times New Roman" w:cs="Times New Roman"/>
          <w:sz w:val="26"/>
          <w:szCs w:val="26"/>
        </w:rPr>
        <w:br/>
        <w:t>4. Type answers in the input box or</w:t>
      </w:r>
      <w:r w:rsidRPr="00A42D48">
        <w:rPr>
          <w:rFonts w:ascii="Times New Roman" w:hAnsi="Times New Roman" w:cs="Times New Roman"/>
          <w:sz w:val="26"/>
          <w:szCs w:val="26"/>
        </w:rPr>
        <w:br/>
        <w:t>5. Use voice input:</w:t>
      </w:r>
      <w:r w:rsidRPr="00A42D48">
        <w:rPr>
          <w:rFonts w:ascii="Times New Roman" w:hAnsi="Times New Roman" w:cs="Times New Roman"/>
          <w:sz w:val="26"/>
          <w:szCs w:val="26"/>
        </w:rPr>
        <w:br/>
        <w:t xml:space="preserve">   - Click “</w:t>
      </w:r>
      <w:r w:rsidRPr="00A42D48">
        <w:rPr>
          <w:rFonts w:ascii="Segoe UI Emoji" w:hAnsi="Segoe UI Emoji" w:cs="Segoe UI Emoji"/>
          <w:sz w:val="26"/>
          <w:szCs w:val="26"/>
        </w:rPr>
        <w:t>🎙️</w:t>
      </w:r>
      <w:r w:rsidRPr="00A42D48">
        <w:rPr>
          <w:rFonts w:ascii="Times New Roman" w:hAnsi="Times New Roman" w:cs="Times New Roman"/>
          <w:sz w:val="26"/>
          <w:szCs w:val="26"/>
        </w:rPr>
        <w:t xml:space="preserve"> Start Recording”</w:t>
      </w:r>
      <w:r w:rsidRPr="00A42D48">
        <w:rPr>
          <w:rFonts w:ascii="Times New Roman" w:hAnsi="Times New Roman" w:cs="Times New Roman"/>
          <w:sz w:val="26"/>
          <w:szCs w:val="26"/>
        </w:rPr>
        <w:br/>
        <w:t xml:space="preserve">   - Speak your answer</w:t>
      </w:r>
      <w:r w:rsidRPr="00A42D48">
        <w:rPr>
          <w:rFonts w:ascii="Times New Roman" w:hAnsi="Times New Roman" w:cs="Times New Roman"/>
          <w:sz w:val="26"/>
          <w:szCs w:val="26"/>
        </w:rPr>
        <w:br/>
        <w:t xml:space="preserve">   - Click “</w:t>
      </w:r>
      <w:r w:rsidRPr="00A42D48">
        <w:rPr>
          <w:rFonts w:ascii="Segoe UI Emoji" w:hAnsi="Segoe UI Emoji" w:cs="Segoe UI Emoji"/>
          <w:sz w:val="26"/>
          <w:szCs w:val="26"/>
        </w:rPr>
        <w:t>⏹️</w:t>
      </w:r>
      <w:r w:rsidRPr="00A42D48">
        <w:rPr>
          <w:rFonts w:ascii="Times New Roman" w:hAnsi="Times New Roman" w:cs="Times New Roman"/>
          <w:sz w:val="26"/>
          <w:szCs w:val="26"/>
        </w:rPr>
        <w:t xml:space="preserve"> Stop Recording” when done</w:t>
      </w:r>
      <w:r w:rsidRPr="00A42D48">
        <w:rPr>
          <w:rFonts w:ascii="Times New Roman" w:hAnsi="Times New Roman" w:cs="Times New Roman"/>
          <w:sz w:val="26"/>
          <w:szCs w:val="26"/>
        </w:rPr>
        <w:br/>
        <w:t>6. AI responds with follow-up questions</w:t>
      </w:r>
      <w:r w:rsidRPr="00A42D48">
        <w:rPr>
          <w:rFonts w:ascii="Times New Roman" w:hAnsi="Times New Roman" w:cs="Times New Roman"/>
          <w:sz w:val="26"/>
          <w:szCs w:val="26"/>
        </w:rPr>
        <w:br/>
        <w:t>7. At the end, it gives an evaluation score and feedback</w:t>
      </w:r>
    </w:p>
    <w:p w:rsidR="00A42D48" w:rsidRPr="00A42D48" w:rsidRDefault="00A42D48" w:rsidP="00A42D48">
      <w:pPr>
        <w:rPr>
          <w:rFonts w:ascii="Times New Roman" w:hAnsi="Times New Roman" w:cs="Times New Roman"/>
          <w:sz w:val="26"/>
          <w:szCs w:val="26"/>
        </w:rPr>
      </w:pPr>
    </w:p>
    <w:p w:rsidR="00BE7CE6" w:rsidRPr="00A42D48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42D48">
        <w:rPr>
          <w:rFonts w:ascii="Times New Roman" w:hAnsi="Times New Roman" w:cs="Times New Roman"/>
          <w:color w:val="auto"/>
        </w:rPr>
        <w:lastRenderedPageBreak/>
        <w:t>6. Notes</w:t>
      </w:r>
    </w:p>
    <w:p w:rsidR="00A42D48" w:rsidRDefault="00000000" w:rsidP="00A42D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Make sure your microphone is functional.</w:t>
      </w:r>
    </w:p>
    <w:p w:rsidR="00A42D48" w:rsidRDefault="00000000" w:rsidP="00A42D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>If you're behind a firewall or antivirus, ensure microphone access is allowed.</w:t>
      </w:r>
    </w:p>
    <w:p w:rsidR="00BE7CE6" w:rsidRPr="00A42D48" w:rsidRDefault="00000000" w:rsidP="00A42D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2D48">
        <w:rPr>
          <w:rFonts w:ascii="Times New Roman" w:hAnsi="Times New Roman" w:cs="Times New Roman"/>
          <w:sz w:val="26"/>
          <w:szCs w:val="26"/>
        </w:rPr>
        <w:t xml:space="preserve"> The app runs completely offline (no internet required after downloading models).</w:t>
      </w:r>
    </w:p>
    <w:sectPr w:rsidR="00BE7CE6" w:rsidRPr="00A42D48" w:rsidSect="00A42D4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5B643F"/>
    <w:multiLevelType w:val="hybridMultilevel"/>
    <w:tmpl w:val="18B68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6844A6"/>
    <w:multiLevelType w:val="hybridMultilevel"/>
    <w:tmpl w:val="CDAE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95160">
    <w:abstractNumId w:val="8"/>
  </w:num>
  <w:num w:numId="2" w16cid:durableId="1756895331">
    <w:abstractNumId w:val="6"/>
  </w:num>
  <w:num w:numId="3" w16cid:durableId="314384159">
    <w:abstractNumId w:val="5"/>
  </w:num>
  <w:num w:numId="4" w16cid:durableId="487526158">
    <w:abstractNumId w:val="4"/>
  </w:num>
  <w:num w:numId="5" w16cid:durableId="435952015">
    <w:abstractNumId w:val="7"/>
  </w:num>
  <w:num w:numId="6" w16cid:durableId="1193298889">
    <w:abstractNumId w:val="3"/>
  </w:num>
  <w:num w:numId="7" w16cid:durableId="1836992065">
    <w:abstractNumId w:val="2"/>
  </w:num>
  <w:num w:numId="8" w16cid:durableId="209540590">
    <w:abstractNumId w:val="1"/>
  </w:num>
  <w:num w:numId="9" w16cid:durableId="1960186731">
    <w:abstractNumId w:val="0"/>
  </w:num>
  <w:num w:numId="10" w16cid:durableId="1148134743">
    <w:abstractNumId w:val="9"/>
  </w:num>
  <w:num w:numId="11" w16cid:durableId="10391594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2D48"/>
    <w:rsid w:val="00AA1D8D"/>
    <w:rsid w:val="00B47730"/>
    <w:rsid w:val="00B81CA3"/>
    <w:rsid w:val="00BE7C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AEDBD"/>
  <w14:defaultImageDpi w14:val="300"/>
  <w15:docId w15:val="{65C0C6BC-9046-40E0-B161-FA6A209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prasanth128@outlook.com</cp:lastModifiedBy>
  <cp:revision>2</cp:revision>
  <cp:lastPrinted>2025-06-10T08:10:00Z</cp:lastPrinted>
  <dcterms:created xsi:type="dcterms:W3CDTF">2013-12-23T23:15:00Z</dcterms:created>
  <dcterms:modified xsi:type="dcterms:W3CDTF">2025-06-10T08:10:00Z</dcterms:modified>
  <cp:category/>
</cp:coreProperties>
</file>